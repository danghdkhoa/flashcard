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p>
      <w:r>
        <w:t>hello: xin chào</w:t>
      </w:r>
    </w:p>
    <w:p>
      <w:r>
        <w:t>goodbye: tạm biệt</w:t>
      </w:r>
    </w:p>
    <w:p>
      <w:r>
        <w:t>please: làm ơn</w:t>
      </w:r>
    </w:p>
    <w:p>
      <w:r>
        <w:t>thank you: cảm ơn</w:t>
      </w:r>
    </w:p>
    <w:p>
      <w:r>
        <w:t>yes: vâng</w:t>
      </w:r>
    </w:p>
    <w:p>
      <w:r>
        <w:t>no: không</w:t>
      </w:r>
    </w:p>
    <w:p>
      <w:r>
        <w:t>man: người đàn ông</w:t>
      </w:r>
    </w:p>
    <w:p>
      <w:r>
        <w:t>woman: người phụ nữ</w:t>
      </w:r>
    </w:p>
    <w:p>
      <w:r>
        <w:t>boy: cậu bé</w:t>
      </w:r>
    </w:p>
    <w:p>
      <w:r>
        <w:t>girl: cô gái</w:t>
      </w:r>
    </w:p>
    <w:p>
      <w:r>
        <w:t>father: cha</w:t>
      </w:r>
    </w:p>
    <w:p>
      <w:r>
        <w:t>mother: mẹ</w:t>
      </w:r>
    </w:p>
    <w:p>
      <w:r>
        <w:t>brother: anh/em trai</w:t>
      </w:r>
    </w:p>
    <w:p>
      <w:r>
        <w:t>sister: chị/em gái</w:t>
      </w:r>
    </w:p>
    <w:p>
      <w:r>
        <w:t>friend: bạn</w:t>
      </w:r>
    </w:p>
    <w:p>
      <w:r>
        <w:t>family: gia đình</w:t>
      </w:r>
    </w:p>
    <w:p>
      <w:r>
        <w:t>school: trường học</w:t>
      </w:r>
    </w:p>
    <w:p>
      <w:r>
        <w:t>teacher: giáo viên</w:t>
      </w:r>
    </w:p>
    <w:p>
      <w:r>
        <w:t>student: học sinh</w:t>
      </w:r>
    </w:p>
    <w:p>
      <w:r>
        <w:t>book: sách</w:t>
      </w:r>
    </w:p>
    <w:p>
      <w:r>
        <w:t>pen: bút</w:t>
      </w:r>
    </w:p>
    <w:p>
      <w:r>
        <w:t>pencil: bút chì</w:t>
      </w:r>
    </w:p>
    <w:p>
      <w:r>
        <w:t>paper: giấy</w:t>
      </w:r>
    </w:p>
    <w:p>
      <w:r>
        <w:t>computer: máy tính</w:t>
      </w:r>
    </w:p>
    <w:p>
      <w:r>
        <w:t>phone: điện thoại</w:t>
      </w:r>
    </w:p>
    <w:p>
      <w:r>
        <w:t>house: ngôi nhà</w:t>
      </w:r>
    </w:p>
    <w:p>
      <w:r>
        <w:t>room: căn phòng</w:t>
      </w:r>
    </w:p>
    <w:p>
      <w:r>
        <w:t>table: bàn</w:t>
      </w:r>
    </w:p>
    <w:p>
      <w:r>
        <w:t>chair: ghế</w:t>
      </w:r>
    </w:p>
    <w:p>
      <w:r>
        <w:t>bed: giường</w:t>
      </w:r>
    </w:p>
    <w:p>
      <w:r>
        <w:t>car: xe hơi</w:t>
      </w:r>
    </w:p>
    <w:p>
      <w:r>
        <w:t>bus: xe buýt</w:t>
      </w:r>
    </w:p>
    <w:p>
      <w:r>
        <w:t>train: tàu hỏa</w:t>
      </w:r>
    </w:p>
    <w:p>
      <w:r>
        <w:t>plane: máy bay</w:t>
      </w:r>
    </w:p>
    <w:p>
      <w:r>
        <w:t>bicycle: xe đạp</w:t>
      </w:r>
    </w:p>
    <w:p>
      <w:r>
        <w:t>road: con đường</w:t>
      </w:r>
    </w:p>
    <w:p>
      <w:r>
        <w:t>city: thành phố</w:t>
      </w:r>
    </w:p>
    <w:p>
      <w:r>
        <w:t>village: ngôi làng</w:t>
      </w:r>
    </w:p>
    <w:p>
      <w:r>
        <w:t>water: nước</w:t>
      </w:r>
    </w:p>
    <w:p>
      <w:r>
        <w:t>food: thức ăn</w:t>
      </w:r>
    </w:p>
    <w:p>
      <w:r>
        <w:t>rice: cơm/gạo</w:t>
      </w:r>
    </w:p>
    <w:p>
      <w:r>
        <w:t>bread: bánh mì</w:t>
      </w:r>
    </w:p>
    <w:p>
      <w:r>
        <w:t>meat: thịt</w:t>
      </w:r>
    </w:p>
    <w:p>
      <w:r>
        <w:t>fish: cá</w:t>
      </w:r>
    </w:p>
    <w:p>
      <w:r>
        <w:t>fruit: trái cây</w:t>
      </w:r>
    </w:p>
    <w:p>
      <w:r>
        <w:t>apple: táo</w:t>
      </w:r>
    </w:p>
    <w:p>
      <w:r>
        <w:t>banana: chuối</w:t>
      </w:r>
    </w:p>
    <w:p>
      <w:r>
        <w:t>orange: cam</w:t>
      </w:r>
    </w:p>
    <w:p>
      <w:r>
        <w:t>milk: sữa</w:t>
      </w:r>
    </w:p>
    <w:p>
      <w:r>
        <w:t>coffee: cà phê</w:t>
      </w:r>
    </w:p>
    <w:p>
      <w:r>
        <w:t>tea: trà</w:t>
      </w:r>
    </w:p>
    <w:p>
      <w:r>
        <w:t>sugar: đường</w:t>
      </w:r>
    </w:p>
    <w:p>
      <w:r>
        <w:t>salt: muối</w:t>
      </w:r>
    </w:p>
    <w:p>
      <w:r>
        <w:t>hot: nóng</w:t>
      </w:r>
    </w:p>
    <w:p>
      <w:r>
        <w:t>cold: lạnh</w:t>
      </w:r>
    </w:p>
    <w:p>
      <w:r>
        <w:t>day: ngày</w:t>
      </w:r>
    </w:p>
    <w:p>
      <w:r>
        <w:t>night: đêm</w:t>
      </w:r>
    </w:p>
    <w:p>
      <w:r>
        <w:t>morning: buổi sáng</w:t>
      </w:r>
    </w:p>
    <w:p>
      <w:r>
        <w:t>afternoon: buổi chiều</w:t>
      </w:r>
    </w:p>
    <w:p>
      <w:r>
        <w:t>evening: buổi tối</w:t>
      </w:r>
    </w:p>
    <w:p>
      <w:r>
        <w:t>sun: mặt trời</w:t>
      </w:r>
    </w:p>
    <w:p>
      <w:r>
        <w:t>moon: mặt trăng</w:t>
      </w:r>
    </w:p>
    <w:p>
      <w:r>
        <w:t>star: ngôi sao</w:t>
      </w:r>
    </w:p>
    <w:p>
      <w:r>
        <w:t>sky: bầu trời</w:t>
      </w:r>
    </w:p>
    <w:p>
      <w:r>
        <w:t>rain: mưa</w:t>
      </w:r>
    </w:p>
    <w:p>
      <w:r>
        <w:t>wind: gió</w:t>
      </w:r>
    </w:p>
    <w:p>
      <w:r>
        <w:t>fire: lửa</w:t>
      </w:r>
    </w:p>
    <w:p>
      <w:r>
        <w:t>earth: trái đất</w:t>
      </w:r>
    </w:p>
    <w:p>
      <w:r>
        <w:t>dog: chó</w:t>
      </w:r>
    </w:p>
    <w:p>
      <w:r>
        <w:t>cat: mèo</w:t>
      </w:r>
    </w:p>
    <w:p>
      <w:r>
        <w:t>bird: chim</w:t>
      </w:r>
    </w:p>
    <w:p>
      <w:r>
        <w:t>fish: cá</w:t>
      </w:r>
    </w:p>
    <w:p>
      <w:r>
        <w:t>cow: bò</w:t>
      </w:r>
    </w:p>
    <w:p>
      <w:r>
        <w:t>chicken: gà</w:t>
      </w:r>
    </w:p>
    <w:p>
      <w:r>
        <w:t>horse: ngựa</w:t>
      </w:r>
    </w:p>
    <w:p>
      <w:r>
        <w:t>sheep: cừu</w:t>
      </w:r>
    </w:p>
    <w:p>
      <w:r>
        <w:t>red: đỏ</w:t>
      </w:r>
    </w:p>
    <w:p>
      <w:r>
        <w:t>blue: xanh dương</w:t>
      </w:r>
    </w:p>
    <w:p>
      <w:r>
        <w:t>green: xanh lá</w:t>
      </w:r>
    </w:p>
    <w:p>
      <w:r>
        <w:t>yellow: vàng</w:t>
      </w:r>
    </w:p>
    <w:p>
      <w:r>
        <w:t>black: đen</w:t>
      </w:r>
    </w:p>
    <w:p>
      <w:r>
        <w:t>white: trắng</w:t>
      </w:r>
    </w:p>
    <w:p>
      <w:r>
        <w:t>big: to/lớn</w:t>
      </w:r>
    </w:p>
    <w:p>
      <w:r>
        <w:t>small: nhỏ</w:t>
      </w:r>
    </w:p>
    <w:p>
      <w:r>
        <w:t>long: dài</w:t>
      </w:r>
    </w:p>
    <w:p>
      <w:r>
        <w:t>short: ngắn</w:t>
      </w:r>
    </w:p>
    <w:p>
      <w:r>
        <w:t>happy: vui</w:t>
      </w:r>
    </w:p>
    <w:p>
      <w:r>
        <w:t>sad: buồn</w:t>
      </w:r>
    </w:p>
    <w:p>
      <w:r>
        <w:t>good: tốt</w:t>
      </w:r>
    </w:p>
    <w:p>
      <w:r>
        <w:t>bad: xấu</w:t>
      </w:r>
    </w:p>
    <w:p>
      <w:r>
        <w:t>new: mới</w:t>
      </w:r>
    </w:p>
    <w:p>
      <w:r>
        <w:t>old: cũ</w:t>
      </w:r>
    </w:p>
    <w:p>
      <w:r>
        <w:t>beautiful: đẹp</w:t>
      </w:r>
    </w:p>
    <w:p>
      <w:r>
        <w:t>ugly: xấu xí</w:t>
      </w:r>
    </w:p>
    <w:p>
      <w:r>
        <w:t>strong: mạnh</w:t>
      </w:r>
    </w:p>
    <w:p>
      <w:r>
        <w:t>weak: yếu</w:t>
      </w:r>
    </w:p>
    <w:p>
      <w:r>
        <w:t>fast: nhanh</w:t>
      </w:r>
    </w:p>
    <w:p>
      <w:r>
        <w:t>slow: chậm</w:t>
      </w:r>
    </w:p>
    <w:p>
      <w:r>
        <w:t>love: yêu</w:t>
      </w:r>
    </w:p>
    <w:p>
      <w:r>
        <w:t>hate: ghét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